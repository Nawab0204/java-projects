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22A" w:rsidRDefault="003435E7">
      <w:pPr>
        <w:pStyle w:val="Heading1"/>
        <w:jc w:val="center"/>
        <w:rPr>
          <w:rFonts w:ascii="Arial" w:hAnsi="Arial" w:cs="Arial"/>
          <w:color w:val="000000" w:themeColor="text1"/>
          <w:sz w:val="52"/>
          <w:szCs w:val="52"/>
        </w:rPr>
      </w:pPr>
      <w:r w:rsidRPr="00985FC0">
        <w:rPr>
          <w:rFonts w:ascii="Arial" w:hAnsi="Arial" w:cs="Arial"/>
          <w:color w:val="000000" w:themeColor="text1"/>
          <w:sz w:val="52"/>
          <w:szCs w:val="52"/>
        </w:rPr>
        <w:t xml:space="preserve">Detailed Explanation of </w:t>
      </w:r>
      <w:r w:rsidRPr="00985FC0">
        <w:rPr>
          <w:rFonts w:ascii="Arial" w:hAnsi="Arial" w:cs="Arial"/>
          <w:color w:val="000000" w:themeColor="text1"/>
          <w:sz w:val="52"/>
          <w:szCs w:val="52"/>
        </w:rPr>
        <w:t>Program</w:t>
      </w:r>
    </w:p>
    <w:p w:rsidR="00985FC0" w:rsidRPr="00985FC0" w:rsidRDefault="00985FC0" w:rsidP="00985FC0"/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This document provides a detailed explanation of the CosmicCampus Java program, including what each part of the code does.</w:t>
      </w:r>
    </w:p>
    <w:p w:rsidR="0080222A" w:rsidRPr="00985FC0" w:rsidRDefault="003435E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Import and Class Declaration</w:t>
      </w:r>
    </w:p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 java.util.*;</w:t>
      </w:r>
    </w:p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• Imports all utility classes 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t>from java.util, such as Scanner, HashMap, ArrayList, UUID, Optional, and Random.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 class CosmicCampus: Declares the main class of the program. Everything happens inside this class.</w:t>
      </w:r>
    </w:p>
    <w:p w:rsidR="0080222A" w:rsidRPr="00985FC0" w:rsidRDefault="003435E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85FC0">
        <w:rPr>
          <w:rFonts w:ascii="Arial" w:hAnsi="Arial" w:cs="Arial"/>
          <w:color w:val="000000" w:themeColor="text1"/>
          <w:sz w:val="24"/>
          <w:szCs w:val="24"/>
        </w:rPr>
        <w:t>SpaceCadet</w:t>
      </w:r>
      <w:proofErr w:type="spellEnd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 Inner Class (Represents Students)</w:t>
      </w:r>
    </w:p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private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 static 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t>class SpaceCadet: Defines a nested class to model a space cadet (student).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>• Fields: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callsign: Name of the cadet.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stardustID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A unique string ID.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cosmicGrades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Maps enrolled courses to grades.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>• Constructor initializes cadet name and ID.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w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t>arpIntoCourse(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SpaceCourse course): Enrolls cadet into a course with a warp animation.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simulateWarpAnimation(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Displays a loading bar animation.</w:t>
      </w:r>
    </w:p>
    <w:p w:rsidR="0080222A" w:rsidRPr="00985FC0" w:rsidRDefault="00985FC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85FC0">
        <w:rPr>
          <w:rFonts w:ascii="Arial" w:hAnsi="Arial" w:cs="Arial"/>
          <w:color w:val="000000" w:themeColor="text1"/>
          <w:sz w:val="24"/>
          <w:szCs w:val="24"/>
        </w:rPr>
        <w:t>S</w:t>
      </w:r>
      <w:r w:rsidR="003435E7" w:rsidRPr="00985FC0">
        <w:rPr>
          <w:rFonts w:ascii="Arial" w:hAnsi="Arial" w:cs="Arial"/>
          <w:color w:val="000000" w:themeColor="text1"/>
          <w:sz w:val="24"/>
          <w:szCs w:val="24"/>
        </w:rPr>
        <w:t>paceCourse</w:t>
      </w:r>
      <w:proofErr w:type="spellEnd"/>
      <w:r w:rsidR="003435E7" w:rsidRPr="00985FC0">
        <w:rPr>
          <w:rFonts w:ascii="Arial" w:hAnsi="Arial" w:cs="Arial"/>
          <w:color w:val="000000" w:themeColor="text1"/>
          <w:sz w:val="24"/>
          <w:szCs w:val="24"/>
        </w:rPr>
        <w:t xml:space="preserve"> Inner Class (Represents Courses)</w:t>
      </w:r>
    </w:p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• Models a course (planet).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>• Fields: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planetCode: Short 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t>code of the course.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cosmicName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Full course name.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gravityCapacity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Max number of cadets.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currentAliens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Cadets currently enrolled.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totalColonized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Shared counter for enrollments.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>• Constructor prints a random sci-fi fact.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enrollCadet(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Enrolls cadet if there's space.</w:t>
      </w:r>
    </w:p>
    <w:p w:rsidR="0080222A" w:rsidRPr="00985FC0" w:rsidRDefault="003435E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Main Control Section (Menus and Input)</w:t>
      </w:r>
    </w:p>
    <w:p w:rsidR="0080222A" w:rsidRPr="00985FC0" w:rsidRDefault="003435E7">
      <w:pPr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• Global Variables: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   - cadets: Stores cadets using their stardustID.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</w:r>
      <w:r w:rsidRPr="00985FC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-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: List of available courses.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main(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Entry point of the program. Handles menu and commands.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</w:r>
      <w:bookmarkStart w:id="0" w:name="_GoBack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a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t>ddPlanet(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Adds a new course (planet) to the galaxy.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</w:r>
      <w:bookmarkEnd w:id="0"/>
      <w:r w:rsidRPr="00985FC0">
        <w:rPr>
          <w:rFonts w:ascii="Arial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recruitCadet(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Creates and enrolls a new cadet.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beamGrade(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Assigns a grade and displays feedback.</w:t>
      </w:r>
      <w:r w:rsidRPr="00985FC0">
        <w:rPr>
          <w:rFonts w:ascii="Arial" w:hAnsi="Arial" w:cs="Arial"/>
          <w:color w:val="000000" w:themeColor="text1"/>
          <w:sz w:val="24"/>
          <w:szCs w:val="24"/>
        </w:rPr>
        <w:br/>
        <w:t xml:space="preserve">• </w:t>
      </w:r>
      <w:proofErr w:type="gramStart"/>
      <w:r w:rsidRPr="00985FC0">
        <w:rPr>
          <w:rFonts w:ascii="Arial" w:hAnsi="Arial" w:cs="Arial"/>
          <w:color w:val="000000" w:themeColor="text1"/>
          <w:sz w:val="24"/>
          <w:szCs w:val="24"/>
        </w:rPr>
        <w:t>printAsciiTitle(</w:t>
      </w:r>
      <w:proofErr w:type="gramEnd"/>
      <w:r w:rsidRPr="00985FC0">
        <w:rPr>
          <w:rFonts w:ascii="Arial" w:hAnsi="Arial" w:cs="Arial"/>
          <w:color w:val="000000" w:themeColor="text1"/>
          <w:sz w:val="24"/>
          <w:szCs w:val="24"/>
        </w:rPr>
        <w:t>): Prints the title (placeholder or ASCII art).</w:t>
      </w:r>
    </w:p>
    <w:p w:rsidR="0080222A" w:rsidRPr="00985FC0" w:rsidRDefault="003435E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985FC0">
        <w:rPr>
          <w:rFonts w:ascii="Arial" w:hAnsi="Arial" w:cs="Arial"/>
          <w:color w:val="000000" w:themeColor="text1"/>
          <w:sz w:val="24"/>
          <w:szCs w:val="24"/>
        </w:rPr>
        <w:t>Summary Table: What Does What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Code Section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import</w:t>
            </w:r>
            <w:proofErr w:type="gram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java.util.*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Gives access to collections, Scanner, Random, UUID, etc.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SpaceCadet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class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Models a student (name, ID, courses/grades)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warpIntoCourse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Enrolls a cadet in a course with animation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simulateWarpAnimation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Displays </w:t>
            </w: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a fun loading effect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SpaceCourse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class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Models a course with limited capacity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enrollCadet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Adds cadet to course if there's room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generateSpaceFact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 a random fun message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cadets and galaxy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Store all cadets and all courses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main()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Main loop for sh</w:t>
            </w: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owing menu and handling input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addPlanet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Adds a new course to the galaxy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recruitCadet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Creates and enrolls a new space cadet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beamGrade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Assigns a grade and gives feedback</w:t>
            </w:r>
          </w:p>
        </w:tc>
      </w:tr>
      <w:tr w:rsidR="00985FC0" w:rsidRPr="00985FC0" w:rsidTr="00985FC0"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printAsciiTitle</w:t>
            </w:r>
            <w:proofErr w:type="spellEnd"/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320" w:type="dxa"/>
          </w:tcPr>
          <w:p w:rsidR="0080222A" w:rsidRPr="00985FC0" w:rsidRDefault="003435E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5FC0">
              <w:rPr>
                <w:rFonts w:ascii="Arial" w:hAnsi="Arial" w:cs="Arial"/>
                <w:color w:val="000000" w:themeColor="text1"/>
                <w:sz w:val="24"/>
                <w:szCs w:val="24"/>
              </w:rPr>
              <w:t>Prints title art or placeholder</w:t>
            </w:r>
          </w:p>
        </w:tc>
      </w:tr>
    </w:tbl>
    <w:p w:rsidR="003435E7" w:rsidRDefault="003435E7"/>
    <w:sectPr w:rsidR="00343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5E7"/>
    <w:rsid w:val="0080222A"/>
    <w:rsid w:val="00985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120C6"/>
  <w14:defaultImageDpi w14:val="300"/>
  <w15:docId w15:val="{DA395D3D-6A5D-4437-B9F4-A0FAA0D7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5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7BE3B-8577-4CEA-914F-F284E62D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NAWAB's PC</cp:lastModifiedBy>
  <cp:revision>2</cp:revision>
  <dcterms:created xsi:type="dcterms:W3CDTF">2013-12-23T23:15:00Z</dcterms:created>
  <dcterms:modified xsi:type="dcterms:W3CDTF">2025-05-10T13:01:00Z</dcterms:modified>
  <cp:category/>
</cp:coreProperties>
</file>