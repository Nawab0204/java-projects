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FAF" w:rsidRPr="0088173D" w:rsidRDefault="0088173D" w:rsidP="0088173D">
      <w:pPr>
        <w:pStyle w:val="IntenseQuote"/>
        <w:jc w:val="center"/>
        <w:rPr>
          <w:rFonts w:asciiTheme="majorHAnsi" w:hAnsiTheme="majorHAnsi" w:cstheme="majorHAnsi"/>
          <w:color w:val="000000" w:themeColor="text1"/>
          <w:sz w:val="56"/>
          <w:szCs w:val="56"/>
        </w:rPr>
      </w:pPr>
      <w:r w:rsidRPr="0088173D">
        <w:rPr>
          <w:rFonts w:asciiTheme="majorHAnsi" w:hAnsiTheme="majorHAnsi" w:cstheme="majorHAnsi"/>
          <w:color w:val="000000" w:themeColor="text1"/>
          <w:sz w:val="56"/>
          <w:szCs w:val="56"/>
        </w:rPr>
        <w:t>Mindbender</w:t>
      </w:r>
      <w:r w:rsidRPr="0088173D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 Quiz Game </w:t>
      </w:r>
      <w:r w:rsidRPr="0088173D">
        <w:rPr>
          <w:rFonts w:asciiTheme="majorHAnsi" w:hAnsiTheme="majorHAnsi" w:cstheme="majorHAnsi"/>
          <w:color w:val="000000" w:themeColor="text1"/>
          <w:sz w:val="56"/>
          <w:szCs w:val="56"/>
        </w:rPr>
        <w:t xml:space="preserve"> </w:t>
      </w:r>
      <w:bookmarkStart w:id="0" w:name="_GoBack"/>
      <w:bookmarkEnd w:id="0"/>
      <w:r w:rsidRPr="0088173D">
        <w:rPr>
          <w:rFonts w:asciiTheme="majorHAnsi" w:hAnsiTheme="majorHAnsi" w:cstheme="majorHAnsi"/>
          <w:color w:val="000000" w:themeColor="text1"/>
          <w:sz w:val="56"/>
          <w:szCs w:val="56"/>
        </w:rPr>
        <w:t>Java Project Submission</w:t>
      </w:r>
    </w:p>
    <w:p w:rsidR="00922FAF" w:rsidRPr="0088173D" w:rsidRDefault="0088173D">
      <w:pPr>
        <w:pStyle w:val="Heading2"/>
        <w:rPr>
          <w:rFonts w:asciiTheme="minorHAnsi" w:hAnsiTheme="minorHAnsi"/>
          <w:color w:val="000000" w:themeColor="text1"/>
        </w:rPr>
      </w:pPr>
      <w:r w:rsidRPr="0088173D">
        <w:rPr>
          <w:rFonts w:asciiTheme="minorHAnsi" w:hAnsiTheme="minorHAnsi"/>
          <w:color w:val="000000" w:themeColor="text1"/>
        </w:rPr>
        <w:t>1. Introduction</w:t>
      </w:r>
    </w:p>
    <w:p w:rsidR="00922FAF" w:rsidRPr="0088173D" w:rsidRDefault="0088173D">
      <w:pPr>
        <w:rPr>
          <w:color w:val="000000" w:themeColor="text1"/>
        </w:rPr>
      </w:pPr>
      <w:r w:rsidRPr="0088173D">
        <w:rPr>
          <w:color w:val="000000" w:themeColor="text1"/>
        </w:rPr>
        <w:t xml:space="preserve">This document contains the source code and explanation for the 'MindBender Quiz Game' developed as part of the Programming Assignment Unit </w:t>
      </w:r>
      <w:r w:rsidRPr="0088173D">
        <w:rPr>
          <w:color w:val="000000" w:themeColor="text1"/>
        </w:rPr>
        <w:t>1 for CS 1102-01. The program is a simple Java console-based quiz that asks five multiple-choice questions, validates user input, evaluates the answers, calculates the score, and displays a final result.</w:t>
      </w:r>
    </w:p>
    <w:p w:rsidR="00922FAF" w:rsidRPr="0088173D" w:rsidRDefault="0088173D">
      <w:pPr>
        <w:pStyle w:val="Heading2"/>
        <w:rPr>
          <w:rFonts w:asciiTheme="minorHAnsi" w:hAnsiTheme="minorHAnsi"/>
          <w:color w:val="000000" w:themeColor="text1"/>
        </w:rPr>
      </w:pPr>
      <w:r w:rsidRPr="0088173D">
        <w:rPr>
          <w:rFonts w:asciiTheme="minorHAnsi" w:hAnsiTheme="minorHAnsi"/>
          <w:color w:val="000000" w:themeColor="text1"/>
        </w:rPr>
        <w:t>2. Assignment Requirements</w:t>
      </w:r>
    </w:p>
    <w:p w:rsidR="00922FAF" w:rsidRPr="0088173D" w:rsidRDefault="0088173D">
      <w:pPr>
        <w:rPr>
          <w:color w:val="000000" w:themeColor="text1"/>
        </w:rPr>
      </w:pPr>
      <w:r w:rsidRPr="0088173D">
        <w:rPr>
          <w:color w:val="000000" w:themeColor="text1"/>
        </w:rPr>
        <w:t>The assignment requires i</w:t>
      </w:r>
      <w:r w:rsidRPr="0088173D">
        <w:rPr>
          <w:color w:val="000000" w:themeColor="text1"/>
        </w:rPr>
        <w:t>mplementing a quiz program in Java that:</w:t>
      </w:r>
      <w:r w:rsidRPr="0088173D">
        <w:rPr>
          <w:color w:val="000000" w:themeColor="text1"/>
        </w:rPr>
        <w:br/>
        <w:t>- Asks 5 multiple-choice questions</w:t>
      </w:r>
      <w:r w:rsidRPr="0088173D">
        <w:rPr>
          <w:color w:val="000000" w:themeColor="text1"/>
        </w:rPr>
        <w:br/>
        <w:t>- Validates input (A, B, C, or D)</w:t>
      </w:r>
      <w:r w:rsidRPr="0088173D">
        <w:rPr>
          <w:color w:val="000000" w:themeColor="text1"/>
        </w:rPr>
        <w:br/>
        <w:t>- Uses if and switch statements</w:t>
      </w:r>
      <w:r w:rsidRPr="0088173D">
        <w:rPr>
          <w:color w:val="000000" w:themeColor="text1"/>
        </w:rPr>
        <w:br/>
        <w:t>- Calculates score as percentage</w:t>
      </w:r>
      <w:r w:rsidRPr="0088173D">
        <w:rPr>
          <w:color w:val="000000" w:themeColor="text1"/>
        </w:rPr>
        <w:br/>
        <w:t>- Displays results</w:t>
      </w:r>
      <w:r w:rsidRPr="0088173D">
        <w:rPr>
          <w:color w:val="000000" w:themeColor="text1"/>
        </w:rPr>
        <w:br/>
        <w:t>- Includes proper formatting, structure, and code readability</w:t>
      </w:r>
    </w:p>
    <w:p w:rsidR="00922FAF" w:rsidRPr="0088173D" w:rsidRDefault="0088173D">
      <w:pPr>
        <w:pStyle w:val="Heading2"/>
        <w:rPr>
          <w:rFonts w:asciiTheme="minorHAnsi" w:hAnsiTheme="minorHAnsi"/>
          <w:color w:val="000000" w:themeColor="text1"/>
        </w:rPr>
      </w:pPr>
      <w:r w:rsidRPr="0088173D">
        <w:rPr>
          <w:rFonts w:asciiTheme="minorHAnsi" w:hAnsiTheme="minorHAnsi"/>
          <w:color w:val="000000" w:themeColor="text1"/>
        </w:rPr>
        <w:t>3. Java Code</w:t>
      </w:r>
    </w:p>
    <w:p w:rsidR="00922FAF" w:rsidRPr="0088173D" w:rsidRDefault="0088173D">
      <w:pPr>
        <w:rPr>
          <w:color w:val="000000" w:themeColor="text1"/>
        </w:rPr>
      </w:pPr>
      <w:r w:rsidRPr="0088173D">
        <w:rPr>
          <w:color w:val="000000" w:themeColor="text1"/>
        </w:rPr>
        <w:t>Below is the complete Java code for the quiz game:</w:t>
      </w:r>
      <w:r w:rsidRPr="0088173D">
        <w:rPr>
          <w:color w:val="000000" w:themeColor="text1"/>
        </w:rPr>
        <w:br/>
      </w:r>
    </w:p>
    <w:p w:rsidR="00922FAF" w:rsidRPr="0088173D" w:rsidRDefault="0088173D">
      <w:pPr>
        <w:pStyle w:val="IntenseQuote"/>
        <w:rPr>
          <w:color w:val="000000" w:themeColor="text1"/>
        </w:rPr>
      </w:pPr>
      <w:r w:rsidRPr="0088173D">
        <w:rPr>
          <w:color w:val="000000" w:themeColor="text1"/>
        </w:rPr>
        <w:br/>
        <w:t>import java.util.Scanner;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br/>
        <w:t>public class MindBenderQuiz {</w:t>
      </w:r>
      <w:r w:rsidRPr="0088173D">
        <w:rPr>
          <w:color w:val="000000" w:themeColor="text1"/>
        </w:rPr>
        <w:br/>
        <w:t xml:space="preserve">    public static void main(String[] args) {</w:t>
      </w:r>
      <w:r w:rsidRPr="0088173D">
        <w:rPr>
          <w:color w:val="000000" w:themeColor="text1"/>
        </w:rPr>
        <w:br/>
        <w:t xml:space="preserve">        Scanner scanner = new Scanner(System.in);</w:t>
      </w:r>
      <w:r w:rsidRPr="0088173D">
        <w:rPr>
          <w:color w:val="000000" w:themeColor="text1"/>
        </w:rPr>
        <w:br/>
        <w:t xml:space="preserve">        int score = 0;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br/>
        <w:t xml:space="preserve">        System</w:t>
      </w:r>
      <w:r w:rsidRPr="0088173D">
        <w:rPr>
          <w:color w:val="000000" w:themeColor="text1"/>
        </w:rPr>
        <w:t>.out.println("</w:t>
      </w:r>
      <w:r w:rsidRPr="0088173D">
        <w:rPr>
          <w:rFonts w:ascii="Segoe UI Symbol" w:hAnsi="Segoe UI Symbol" w:cs="Segoe UI Symbol"/>
          <w:color w:val="000000" w:themeColor="text1"/>
        </w:rPr>
        <w:t>🌟</w:t>
      </w:r>
      <w:r w:rsidRPr="0088173D">
        <w:rPr>
          <w:color w:val="000000" w:themeColor="text1"/>
        </w:rPr>
        <w:t xml:space="preserve"> Welcome to the MindBender Quiz Challenge! </w:t>
      </w:r>
      <w:r w:rsidRPr="0088173D">
        <w:rPr>
          <w:rFonts w:ascii="Segoe UI Symbol" w:hAnsi="Segoe UI Symbol" w:cs="Segoe UI Symbol"/>
          <w:color w:val="000000" w:themeColor="text1"/>
        </w:rPr>
        <w:t>🌟</w:t>
      </w:r>
      <w:r w:rsidRPr="0088173D">
        <w:rPr>
          <w:color w:val="000000" w:themeColor="text1"/>
        </w:rPr>
        <w:t>");</w:t>
      </w:r>
      <w:r w:rsidRPr="0088173D">
        <w:rPr>
          <w:color w:val="000000" w:themeColor="text1"/>
        </w:rPr>
        <w:br/>
        <w:t xml:space="preserve">        System.out.println("Answer the following 5 questions by typing A, B, C, or D.\n");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br/>
        <w:t xml:space="preserve">        char[] correctAnswers = {'B', 'C', 'A', 'D', 'C'};</w:t>
      </w:r>
      <w:r w:rsidRPr="0088173D">
        <w:rPr>
          <w:color w:val="000000" w:themeColor="text1"/>
        </w:rPr>
        <w:br/>
        <w:t xml:space="preserve">        char[] userAnswers = new char[5]</w:t>
      </w:r>
      <w:r w:rsidRPr="0088173D">
        <w:rPr>
          <w:color w:val="000000" w:themeColor="text1"/>
        </w:rPr>
        <w:t>;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br/>
        <w:t xml:space="preserve">        String[] questions = {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lastRenderedPageBreak/>
        <w:t xml:space="preserve">            "1. What is the output of: System.out.println(3 + \"7\");",</w:t>
      </w:r>
      <w:r w:rsidRPr="0088173D">
        <w:rPr>
          <w:color w:val="000000" w:themeColor="text1"/>
        </w:rPr>
        <w:br/>
        <w:t xml:space="preserve">            "2. Which Java keyword is used to inherit a class?",</w:t>
      </w:r>
      <w:r w:rsidRPr="0088173D">
        <w:rPr>
          <w:color w:val="000000" w:themeColor="text1"/>
        </w:rPr>
        <w:br/>
        <w:t xml:space="preserve">            "3. What is the default value of a boolean in Java?",</w:t>
      </w:r>
      <w:r w:rsidRPr="0088173D">
        <w:rPr>
          <w:color w:val="000000" w:themeColor="text1"/>
        </w:rPr>
        <w:br/>
        <w:t xml:space="preserve">            "4. Whi</w:t>
      </w:r>
      <w:r w:rsidRPr="0088173D">
        <w:rPr>
          <w:color w:val="000000" w:themeColor="text1"/>
        </w:rPr>
        <w:t>ch data type would you use for a single 16-bit Unicode character?",</w:t>
      </w:r>
      <w:r w:rsidRPr="0088173D">
        <w:rPr>
          <w:color w:val="000000" w:themeColor="text1"/>
        </w:rPr>
        <w:br/>
        <w:t xml:space="preserve">            "5. What is the result of: 10 &gt; 9 &amp;&amp; 5 &lt; 2?"</w:t>
      </w:r>
      <w:r w:rsidRPr="0088173D">
        <w:rPr>
          <w:color w:val="000000" w:themeColor="text1"/>
        </w:rPr>
        <w:br/>
        <w:t xml:space="preserve">        };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br/>
        <w:t xml:space="preserve">        String[][] options = {</w:t>
      </w:r>
      <w:r w:rsidRPr="0088173D">
        <w:rPr>
          <w:color w:val="000000" w:themeColor="text1"/>
        </w:rPr>
        <w:br/>
        <w:t xml:space="preserve">            {"A. 10", "B. 37", "C. Error", "D. 3 + 7"},</w:t>
      </w:r>
      <w:r w:rsidRPr="0088173D">
        <w:rPr>
          <w:color w:val="000000" w:themeColor="text1"/>
        </w:rPr>
        <w:br/>
        <w:t xml:space="preserve">            {"A. implement", "B.</w:t>
      </w:r>
      <w:r w:rsidRPr="0088173D">
        <w:rPr>
          <w:color w:val="000000" w:themeColor="text1"/>
        </w:rPr>
        <w:t xml:space="preserve"> implements", "C. extends", "D. inherit"},</w:t>
      </w:r>
      <w:r w:rsidRPr="0088173D">
        <w:rPr>
          <w:color w:val="000000" w:themeColor="text1"/>
        </w:rPr>
        <w:br/>
        <w:t xml:space="preserve">            {"A. false", "B. true", "C. null", "D. 0"},</w:t>
      </w:r>
      <w:r w:rsidRPr="0088173D">
        <w:rPr>
          <w:color w:val="000000" w:themeColor="text1"/>
        </w:rPr>
        <w:br/>
        <w:t xml:space="preserve">            {"A. byte", "B. int", "C. string", "D. char"},</w:t>
      </w:r>
      <w:r w:rsidRPr="0088173D">
        <w:rPr>
          <w:color w:val="000000" w:themeColor="text1"/>
        </w:rPr>
        <w:br/>
        <w:t xml:space="preserve">            {"A. true", "B. false", "C. false", "D. Compilation error"}</w:t>
      </w:r>
      <w:r w:rsidRPr="0088173D">
        <w:rPr>
          <w:color w:val="000000" w:themeColor="text1"/>
        </w:rPr>
        <w:br/>
        <w:t xml:space="preserve">        };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br/>
        <w:t xml:space="preserve">        for (i</w:t>
      </w:r>
      <w:r w:rsidRPr="0088173D">
        <w:rPr>
          <w:color w:val="000000" w:themeColor="text1"/>
        </w:rPr>
        <w:t>nt i = 0; i &lt; 5; i++) {</w:t>
      </w:r>
      <w:r w:rsidRPr="0088173D">
        <w:rPr>
          <w:color w:val="000000" w:themeColor="text1"/>
        </w:rPr>
        <w:br/>
        <w:t xml:space="preserve">            System.out.println(questions[i]);</w:t>
      </w:r>
      <w:r w:rsidRPr="0088173D">
        <w:rPr>
          <w:color w:val="000000" w:themeColor="text1"/>
        </w:rPr>
        <w:br/>
        <w:t xml:space="preserve">            for (String option : options[i]) {</w:t>
      </w:r>
      <w:r w:rsidRPr="0088173D">
        <w:rPr>
          <w:color w:val="000000" w:themeColor="text1"/>
        </w:rPr>
        <w:br/>
        <w:t xml:space="preserve">                System.out.println(option);</w:t>
      </w:r>
      <w:r w:rsidRPr="0088173D">
        <w:rPr>
          <w:color w:val="000000" w:themeColor="text1"/>
        </w:rPr>
        <w:br/>
        <w:t xml:space="preserve">            }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br/>
        <w:t xml:space="preserve">            System.out.print("Your answer (A/B/C/D): ");</w:t>
      </w:r>
      <w:r w:rsidRPr="0088173D">
        <w:rPr>
          <w:color w:val="000000" w:themeColor="text1"/>
        </w:rPr>
        <w:br/>
        <w:t xml:space="preserve">            char answer</w:t>
      </w:r>
      <w:r w:rsidRPr="0088173D">
        <w:rPr>
          <w:color w:val="000000" w:themeColor="text1"/>
        </w:rPr>
        <w:t xml:space="preserve"> = scanner.next().toUpperCase().charAt(0);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br/>
        <w:t xml:space="preserve">            while (answer != 'A' &amp;&amp; answer != 'B' &amp;&amp; answer != 'C' &amp;&amp; answer != 'D') {</w:t>
      </w:r>
      <w:r w:rsidRPr="0088173D">
        <w:rPr>
          <w:color w:val="000000" w:themeColor="text1"/>
        </w:rPr>
        <w:br/>
        <w:t xml:space="preserve">                System.out.print("Invalid input. Please enter A, B, C, or D: ");</w:t>
      </w:r>
      <w:r w:rsidRPr="0088173D">
        <w:rPr>
          <w:color w:val="000000" w:themeColor="text1"/>
        </w:rPr>
        <w:br/>
        <w:t xml:space="preserve">                answer = scanner.next().toUp</w:t>
      </w:r>
      <w:r w:rsidRPr="0088173D">
        <w:rPr>
          <w:color w:val="000000" w:themeColor="text1"/>
        </w:rPr>
        <w:t>perCase().charAt(0);</w:t>
      </w:r>
      <w:r w:rsidRPr="0088173D">
        <w:rPr>
          <w:color w:val="000000" w:themeColor="text1"/>
        </w:rPr>
        <w:br/>
        <w:t xml:space="preserve">            }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br/>
        <w:t xml:space="preserve">            userAnswers[i] = answer;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br/>
        <w:t xml:space="preserve">            switch (answer) {</w:t>
      </w:r>
      <w:r w:rsidRPr="0088173D">
        <w:rPr>
          <w:color w:val="000000" w:themeColor="text1"/>
        </w:rPr>
        <w:br/>
        <w:t xml:space="preserve">                case 'A':</w:t>
      </w:r>
      <w:r w:rsidRPr="0088173D">
        <w:rPr>
          <w:color w:val="000000" w:themeColor="text1"/>
        </w:rPr>
        <w:br/>
        <w:t xml:space="preserve">                case 'B':</w:t>
      </w:r>
      <w:r w:rsidRPr="0088173D">
        <w:rPr>
          <w:color w:val="000000" w:themeColor="text1"/>
        </w:rPr>
        <w:br/>
        <w:t xml:space="preserve">                case 'C':</w:t>
      </w:r>
      <w:r w:rsidRPr="0088173D">
        <w:rPr>
          <w:color w:val="000000" w:themeColor="text1"/>
        </w:rPr>
        <w:br/>
        <w:t xml:space="preserve">                case 'D':</w:t>
      </w:r>
      <w:r w:rsidRPr="0088173D">
        <w:rPr>
          <w:color w:val="000000" w:themeColor="text1"/>
        </w:rPr>
        <w:br/>
        <w:t xml:space="preserve">                    if (answer == correctAnswers</w:t>
      </w:r>
      <w:r w:rsidRPr="0088173D">
        <w:rPr>
          <w:color w:val="000000" w:themeColor="text1"/>
        </w:rPr>
        <w:t>[i]) {</w:t>
      </w:r>
      <w:r w:rsidRPr="0088173D">
        <w:rPr>
          <w:color w:val="000000" w:themeColor="text1"/>
        </w:rPr>
        <w:br/>
        <w:t xml:space="preserve">                        score++;</w:t>
      </w:r>
      <w:r w:rsidRPr="0088173D">
        <w:rPr>
          <w:color w:val="000000" w:themeColor="text1"/>
        </w:rPr>
        <w:br/>
        <w:t xml:space="preserve">                    }</w:t>
      </w:r>
      <w:r w:rsidRPr="0088173D">
        <w:rPr>
          <w:color w:val="000000" w:themeColor="text1"/>
        </w:rPr>
        <w:br/>
        <w:t xml:space="preserve">                    break;</w:t>
      </w:r>
      <w:r w:rsidRPr="0088173D">
        <w:rPr>
          <w:color w:val="000000" w:themeColor="text1"/>
        </w:rPr>
        <w:br/>
        <w:t xml:space="preserve">            }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lastRenderedPageBreak/>
        <w:br/>
        <w:t xml:space="preserve">            System.out.println();</w:t>
      </w:r>
      <w:r w:rsidRPr="0088173D">
        <w:rPr>
          <w:color w:val="000000" w:themeColor="text1"/>
        </w:rPr>
        <w:br/>
        <w:t xml:space="preserve">        }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br/>
        <w:t xml:space="preserve">        double percentage = (score / 5.0) * 100;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br/>
        <w:t xml:space="preserve">        System.out.println("</w:t>
      </w:r>
      <w:r w:rsidRPr="0088173D">
        <w:rPr>
          <w:rFonts w:ascii="Cambria" w:hAnsi="Cambria" w:cs="Cambria"/>
          <w:color w:val="000000" w:themeColor="text1"/>
        </w:rPr>
        <w:t>🧠</w:t>
      </w:r>
      <w:r w:rsidRPr="0088173D">
        <w:rPr>
          <w:color w:val="000000" w:themeColor="text1"/>
        </w:rPr>
        <w:t xml:space="preserve"> Quiz Completed!");</w:t>
      </w:r>
      <w:r w:rsidRPr="0088173D">
        <w:rPr>
          <w:color w:val="000000" w:themeColor="text1"/>
        </w:rPr>
        <w:br/>
        <w:t xml:space="preserve">       </w:t>
      </w:r>
      <w:r w:rsidRPr="0088173D">
        <w:rPr>
          <w:color w:val="000000" w:themeColor="text1"/>
        </w:rPr>
        <w:t xml:space="preserve"> System.out.println("You answered " + score + " out of 5 questions correctly.");</w:t>
      </w:r>
      <w:r w:rsidRPr="0088173D">
        <w:rPr>
          <w:color w:val="000000" w:themeColor="text1"/>
        </w:rPr>
        <w:br/>
        <w:t xml:space="preserve">        System.out.printf("Final Score: %.2f%%\n", percentage);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br/>
        <w:t xml:space="preserve">        if (percentage == 100) {</w:t>
      </w:r>
      <w:r w:rsidRPr="0088173D">
        <w:rPr>
          <w:color w:val="000000" w:themeColor="text1"/>
        </w:rPr>
        <w:br/>
        <w:t xml:space="preserve">            System.out.println("</w:t>
      </w:r>
      <w:r w:rsidRPr="0088173D">
        <w:rPr>
          <w:rFonts w:ascii="Segoe UI Symbol" w:hAnsi="Segoe UI Symbol" w:cs="Segoe UI Symbol"/>
          <w:color w:val="000000" w:themeColor="text1"/>
        </w:rPr>
        <w:t>🎉</w:t>
      </w:r>
      <w:r w:rsidRPr="0088173D">
        <w:rPr>
          <w:color w:val="000000" w:themeColor="text1"/>
        </w:rPr>
        <w:t xml:space="preserve"> Perfect score! You're a Java genius!");</w:t>
      </w:r>
      <w:r w:rsidRPr="0088173D">
        <w:rPr>
          <w:color w:val="000000" w:themeColor="text1"/>
        </w:rPr>
        <w:br/>
        <w:t xml:space="preserve">  </w:t>
      </w:r>
      <w:r w:rsidRPr="0088173D">
        <w:rPr>
          <w:color w:val="000000" w:themeColor="text1"/>
        </w:rPr>
        <w:t xml:space="preserve">      } else if (percentage &gt;= 80) {</w:t>
      </w:r>
      <w:r w:rsidRPr="0088173D">
        <w:rPr>
          <w:color w:val="000000" w:themeColor="text1"/>
        </w:rPr>
        <w:br/>
        <w:t xml:space="preserve">            System.out.println("</w:t>
      </w:r>
      <w:r w:rsidRPr="0088173D">
        <w:rPr>
          <w:rFonts w:ascii="Segoe UI Symbol" w:hAnsi="Segoe UI Symbol" w:cs="Segoe UI Symbol"/>
          <w:color w:val="000000" w:themeColor="text1"/>
        </w:rPr>
        <w:t>💪</w:t>
      </w:r>
      <w:r w:rsidRPr="0088173D">
        <w:rPr>
          <w:color w:val="000000" w:themeColor="text1"/>
        </w:rPr>
        <w:t xml:space="preserve"> Great job! You're on your way!");</w:t>
      </w:r>
      <w:r w:rsidRPr="0088173D">
        <w:rPr>
          <w:color w:val="000000" w:themeColor="text1"/>
        </w:rPr>
        <w:br/>
        <w:t xml:space="preserve">        } else if (percentage &gt;= 50) {</w:t>
      </w:r>
      <w:r w:rsidRPr="0088173D">
        <w:rPr>
          <w:color w:val="000000" w:themeColor="text1"/>
        </w:rPr>
        <w:br/>
        <w:t xml:space="preserve">            System.out.println("</w:t>
      </w:r>
      <w:r w:rsidRPr="0088173D">
        <w:rPr>
          <w:rFonts w:ascii="Segoe UI Symbol" w:hAnsi="Segoe UI Symbol" w:cs="Segoe UI Symbol"/>
          <w:color w:val="000000" w:themeColor="text1"/>
        </w:rPr>
        <w:t>👍</w:t>
      </w:r>
      <w:r w:rsidRPr="0088173D">
        <w:rPr>
          <w:color w:val="000000" w:themeColor="text1"/>
        </w:rPr>
        <w:t xml:space="preserve"> Good effort. Keep practicing!");</w:t>
      </w:r>
      <w:r w:rsidRPr="0088173D">
        <w:rPr>
          <w:color w:val="000000" w:themeColor="text1"/>
        </w:rPr>
        <w:br/>
        <w:t xml:space="preserve">        } else {</w:t>
      </w:r>
      <w:r w:rsidRPr="0088173D">
        <w:rPr>
          <w:color w:val="000000" w:themeColor="text1"/>
        </w:rPr>
        <w:br/>
        <w:t xml:space="preserve">            System.out.pri</w:t>
      </w:r>
      <w:r w:rsidRPr="0088173D">
        <w:rPr>
          <w:color w:val="000000" w:themeColor="text1"/>
        </w:rPr>
        <w:t>ntln("</w:t>
      </w:r>
      <w:r w:rsidRPr="0088173D">
        <w:rPr>
          <w:rFonts w:ascii="Segoe UI Symbol" w:hAnsi="Segoe UI Symbol" w:cs="Segoe UI Symbol"/>
          <w:color w:val="000000" w:themeColor="text1"/>
        </w:rPr>
        <w:t>📚</w:t>
      </w:r>
      <w:r w:rsidRPr="0088173D">
        <w:rPr>
          <w:color w:val="000000" w:themeColor="text1"/>
        </w:rPr>
        <w:t xml:space="preserve"> Don't worry. Study up and try again!");</w:t>
      </w:r>
      <w:r w:rsidRPr="0088173D">
        <w:rPr>
          <w:color w:val="000000" w:themeColor="text1"/>
        </w:rPr>
        <w:br/>
        <w:t xml:space="preserve">        }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br/>
        <w:t xml:space="preserve">        scanner.close();</w:t>
      </w:r>
      <w:r w:rsidRPr="0088173D">
        <w:rPr>
          <w:color w:val="000000" w:themeColor="text1"/>
        </w:rPr>
        <w:br/>
        <w:t xml:space="preserve">    }</w:t>
      </w:r>
      <w:r w:rsidRPr="0088173D">
        <w:rPr>
          <w:color w:val="000000" w:themeColor="text1"/>
        </w:rPr>
        <w:br/>
        <w:t>}</w:t>
      </w:r>
      <w:r w:rsidRPr="0088173D">
        <w:rPr>
          <w:color w:val="000000" w:themeColor="text1"/>
        </w:rPr>
        <w:br/>
      </w:r>
    </w:p>
    <w:p w:rsidR="00922FAF" w:rsidRPr="0088173D" w:rsidRDefault="0088173D">
      <w:pPr>
        <w:pStyle w:val="Heading2"/>
        <w:rPr>
          <w:rFonts w:asciiTheme="minorHAnsi" w:hAnsiTheme="minorHAnsi"/>
          <w:color w:val="000000" w:themeColor="text1"/>
        </w:rPr>
      </w:pPr>
      <w:r w:rsidRPr="0088173D">
        <w:rPr>
          <w:rFonts w:asciiTheme="minorHAnsi" w:hAnsiTheme="minorHAnsi"/>
          <w:color w:val="000000" w:themeColor="text1"/>
        </w:rPr>
        <w:t>4. Code Explanation</w:t>
      </w:r>
    </w:p>
    <w:p w:rsidR="00922FAF" w:rsidRPr="0088173D" w:rsidRDefault="0088173D">
      <w:pPr>
        <w:rPr>
          <w:color w:val="000000" w:themeColor="text1"/>
        </w:rPr>
      </w:pPr>
      <w:r w:rsidRPr="0088173D">
        <w:rPr>
          <w:color w:val="000000" w:themeColor="text1"/>
        </w:rPr>
        <w:t>- The program starts by welcoming the user and explaining the quiz format.</w:t>
      </w:r>
      <w:r w:rsidRPr="0088173D">
        <w:rPr>
          <w:color w:val="000000" w:themeColor="text1"/>
        </w:rPr>
        <w:br/>
        <w:t>- It uses arrays to store questions, options, and correct answers.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t>- A for-loop iterates over each question and prints it with options.</w:t>
      </w:r>
      <w:r w:rsidRPr="0088173D">
        <w:rPr>
          <w:color w:val="000000" w:themeColor="text1"/>
        </w:rPr>
        <w:br/>
        <w:t>- The program validates user input using a while-loop.</w:t>
      </w:r>
      <w:r w:rsidRPr="0088173D">
        <w:rPr>
          <w:color w:val="000000" w:themeColor="text1"/>
        </w:rPr>
        <w:br/>
        <w:t>- A switch statement checks if the user's answer matches the correct one.</w:t>
      </w:r>
      <w:r w:rsidRPr="0088173D">
        <w:rPr>
          <w:color w:val="000000" w:themeColor="text1"/>
        </w:rPr>
        <w:br/>
        <w:t>- The final score is calculated as a percentage.</w:t>
      </w:r>
      <w:r w:rsidRPr="0088173D">
        <w:rPr>
          <w:color w:val="000000" w:themeColor="text1"/>
        </w:rPr>
        <w:br/>
        <w:t>- The use</w:t>
      </w:r>
      <w:r w:rsidRPr="0088173D">
        <w:rPr>
          <w:color w:val="000000" w:themeColor="text1"/>
        </w:rPr>
        <w:t>r is shown feedback based on their score.</w:t>
      </w:r>
    </w:p>
    <w:p w:rsidR="00922FAF" w:rsidRPr="0088173D" w:rsidRDefault="0088173D">
      <w:pPr>
        <w:pStyle w:val="Heading2"/>
        <w:rPr>
          <w:rFonts w:asciiTheme="minorHAnsi" w:hAnsiTheme="minorHAnsi"/>
          <w:color w:val="000000" w:themeColor="text1"/>
        </w:rPr>
      </w:pPr>
      <w:r w:rsidRPr="0088173D">
        <w:rPr>
          <w:rFonts w:asciiTheme="minorHAnsi" w:hAnsiTheme="minorHAnsi"/>
          <w:color w:val="000000" w:themeColor="text1"/>
        </w:rPr>
        <w:t>5. Testing and Output</w:t>
      </w:r>
    </w:p>
    <w:p w:rsidR="00922FAF" w:rsidRPr="0088173D" w:rsidRDefault="0088173D">
      <w:pPr>
        <w:rPr>
          <w:color w:val="000000" w:themeColor="text1"/>
        </w:rPr>
      </w:pPr>
      <w:r w:rsidRPr="0088173D">
        <w:rPr>
          <w:color w:val="000000" w:themeColor="text1"/>
        </w:rPr>
        <w:t>The program was tested with various inputs to ensure:</w:t>
      </w:r>
      <w:r w:rsidRPr="0088173D">
        <w:rPr>
          <w:color w:val="000000" w:themeColor="text1"/>
        </w:rPr>
        <w:br/>
        <w:t>- Proper validation of input</w:t>
      </w:r>
      <w:r w:rsidRPr="0088173D">
        <w:rPr>
          <w:color w:val="000000" w:themeColor="text1"/>
        </w:rPr>
        <w:br/>
        <w:t>- Accurate calculation of score</w:t>
      </w:r>
      <w:r w:rsidRPr="0088173D">
        <w:rPr>
          <w:color w:val="000000" w:themeColor="text1"/>
        </w:rPr>
        <w:br/>
        <w:t>- Smooth program flow</w:t>
      </w:r>
      <w:r w:rsidRPr="0088173D">
        <w:rPr>
          <w:color w:val="000000" w:themeColor="text1"/>
        </w:rPr>
        <w:br/>
        <w:t>- Friendly output messaging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lastRenderedPageBreak/>
        <w:t>Screenshots of the program</w:t>
      </w:r>
      <w:r w:rsidRPr="0088173D">
        <w:rPr>
          <w:color w:val="000000" w:themeColor="text1"/>
        </w:rPr>
        <w:t xml:space="preserve"> running in the IDE and the console output are included separately in the submission.</w:t>
      </w:r>
    </w:p>
    <w:p w:rsidR="00922FAF" w:rsidRPr="0088173D" w:rsidRDefault="0088173D">
      <w:pPr>
        <w:pStyle w:val="Heading2"/>
        <w:rPr>
          <w:rFonts w:asciiTheme="minorHAnsi" w:hAnsiTheme="minorHAnsi"/>
          <w:color w:val="000000" w:themeColor="text1"/>
        </w:rPr>
      </w:pPr>
      <w:r w:rsidRPr="0088173D">
        <w:rPr>
          <w:rFonts w:asciiTheme="minorHAnsi" w:hAnsiTheme="minorHAnsi"/>
          <w:color w:val="000000" w:themeColor="text1"/>
        </w:rPr>
        <w:t>6. Conclusion</w:t>
      </w:r>
    </w:p>
    <w:p w:rsidR="00922FAF" w:rsidRPr="0088173D" w:rsidRDefault="0088173D">
      <w:pPr>
        <w:rPr>
          <w:color w:val="000000" w:themeColor="text1"/>
        </w:rPr>
      </w:pPr>
      <w:r w:rsidRPr="0088173D">
        <w:rPr>
          <w:color w:val="000000" w:themeColor="text1"/>
        </w:rPr>
        <w:t xml:space="preserve">This Java quiz game fulfills all the requirements of the assignment by demonstrating proper use of control structures, input validation, code organization, </w:t>
      </w:r>
      <w:r w:rsidRPr="0088173D">
        <w:rPr>
          <w:color w:val="000000" w:themeColor="text1"/>
        </w:rPr>
        <w:t>and user interaction. It is a simple yet effective example of applying fundamental programming concepts.</w:t>
      </w:r>
    </w:p>
    <w:p w:rsidR="00922FAF" w:rsidRPr="0088173D" w:rsidRDefault="0088173D">
      <w:pPr>
        <w:pStyle w:val="Heading2"/>
        <w:rPr>
          <w:rFonts w:asciiTheme="minorHAnsi" w:hAnsiTheme="minorHAnsi"/>
          <w:color w:val="000000" w:themeColor="text1"/>
        </w:rPr>
      </w:pPr>
      <w:r w:rsidRPr="0088173D">
        <w:rPr>
          <w:rFonts w:asciiTheme="minorHAnsi" w:hAnsiTheme="minorHAnsi"/>
          <w:color w:val="000000" w:themeColor="text1"/>
        </w:rPr>
        <w:t>7. Sample Output (Console View)</w:t>
      </w:r>
    </w:p>
    <w:p w:rsidR="00922FAF" w:rsidRPr="0088173D" w:rsidRDefault="0088173D">
      <w:pPr>
        <w:pStyle w:val="IntenseQuote"/>
        <w:rPr>
          <w:color w:val="000000" w:themeColor="text1"/>
        </w:rPr>
      </w:pPr>
      <w:r w:rsidRPr="0088173D">
        <w:rPr>
          <w:color w:val="000000" w:themeColor="text1"/>
        </w:rPr>
        <w:br/>
      </w:r>
      <w:r w:rsidRPr="0088173D">
        <w:rPr>
          <w:rFonts w:ascii="Segoe UI Symbol" w:hAnsi="Segoe UI Symbol" w:cs="Segoe UI Symbol"/>
          <w:color w:val="000000" w:themeColor="text1"/>
        </w:rPr>
        <w:t>🌟</w:t>
      </w:r>
      <w:r w:rsidRPr="0088173D">
        <w:rPr>
          <w:color w:val="000000" w:themeColor="text1"/>
        </w:rPr>
        <w:t xml:space="preserve"> Welcome to the MindBender Quiz Challenge! </w:t>
      </w:r>
      <w:r w:rsidRPr="0088173D">
        <w:rPr>
          <w:rFonts w:ascii="Segoe UI Symbol" w:hAnsi="Segoe UI Symbol" w:cs="Segoe UI Symbol"/>
          <w:color w:val="000000" w:themeColor="text1"/>
        </w:rPr>
        <w:t>🌟</w:t>
      </w:r>
      <w:r w:rsidRPr="0088173D">
        <w:rPr>
          <w:color w:val="000000" w:themeColor="text1"/>
        </w:rPr>
        <w:br/>
        <w:t>Answer the following 5 questions by typing A, B, C, or D.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br/>
        <w:t xml:space="preserve">1. What is </w:t>
      </w:r>
      <w:r w:rsidRPr="0088173D">
        <w:rPr>
          <w:color w:val="000000" w:themeColor="text1"/>
        </w:rPr>
        <w:t>the output of: System.out.println(3 + "7");</w:t>
      </w:r>
      <w:r w:rsidRPr="0088173D">
        <w:rPr>
          <w:color w:val="000000" w:themeColor="text1"/>
        </w:rPr>
        <w:br/>
        <w:t>A. 10</w:t>
      </w:r>
      <w:r w:rsidRPr="0088173D">
        <w:rPr>
          <w:color w:val="000000" w:themeColor="text1"/>
        </w:rPr>
        <w:br/>
        <w:t>B. 37</w:t>
      </w:r>
      <w:r w:rsidRPr="0088173D">
        <w:rPr>
          <w:color w:val="000000" w:themeColor="text1"/>
        </w:rPr>
        <w:br/>
        <w:t>C. Error</w:t>
      </w:r>
      <w:r w:rsidRPr="0088173D">
        <w:rPr>
          <w:color w:val="000000" w:themeColor="text1"/>
        </w:rPr>
        <w:br/>
        <w:t>D. 3 + 7</w:t>
      </w:r>
      <w:r w:rsidRPr="0088173D">
        <w:rPr>
          <w:color w:val="000000" w:themeColor="text1"/>
        </w:rPr>
        <w:br/>
        <w:t>Your answer (A/B/C/D): B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br/>
        <w:t>2. Which Java keyword is used to inherit a class?</w:t>
      </w:r>
      <w:r w:rsidRPr="0088173D">
        <w:rPr>
          <w:color w:val="000000" w:themeColor="text1"/>
        </w:rPr>
        <w:br/>
        <w:t>A. implement</w:t>
      </w:r>
      <w:r w:rsidRPr="0088173D">
        <w:rPr>
          <w:color w:val="000000" w:themeColor="text1"/>
        </w:rPr>
        <w:br/>
        <w:t>B. implements</w:t>
      </w:r>
      <w:r w:rsidRPr="0088173D">
        <w:rPr>
          <w:color w:val="000000" w:themeColor="text1"/>
        </w:rPr>
        <w:br/>
        <w:t>C. extends</w:t>
      </w:r>
      <w:r w:rsidRPr="0088173D">
        <w:rPr>
          <w:color w:val="000000" w:themeColor="text1"/>
        </w:rPr>
        <w:br/>
        <w:t>D. inherit</w:t>
      </w:r>
      <w:r w:rsidRPr="0088173D">
        <w:rPr>
          <w:color w:val="000000" w:themeColor="text1"/>
        </w:rPr>
        <w:br/>
        <w:t>Your answer (A/B/C/D): C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br/>
        <w:t>3. What is the default value of</w:t>
      </w:r>
      <w:r w:rsidRPr="0088173D">
        <w:rPr>
          <w:color w:val="000000" w:themeColor="text1"/>
        </w:rPr>
        <w:t xml:space="preserve"> a boolean in Java?</w:t>
      </w:r>
      <w:r w:rsidRPr="0088173D">
        <w:rPr>
          <w:color w:val="000000" w:themeColor="text1"/>
        </w:rPr>
        <w:br/>
        <w:t>A. false</w:t>
      </w:r>
      <w:r w:rsidRPr="0088173D">
        <w:rPr>
          <w:color w:val="000000" w:themeColor="text1"/>
        </w:rPr>
        <w:br/>
        <w:t>B. true</w:t>
      </w:r>
      <w:r w:rsidRPr="0088173D">
        <w:rPr>
          <w:color w:val="000000" w:themeColor="text1"/>
        </w:rPr>
        <w:br/>
        <w:t>C. null</w:t>
      </w:r>
      <w:r w:rsidRPr="0088173D">
        <w:rPr>
          <w:color w:val="000000" w:themeColor="text1"/>
        </w:rPr>
        <w:br/>
        <w:t>D. 0</w:t>
      </w:r>
      <w:r w:rsidRPr="0088173D">
        <w:rPr>
          <w:color w:val="000000" w:themeColor="text1"/>
        </w:rPr>
        <w:br/>
        <w:t>Your answer (A/B/C/D): A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br/>
        <w:t>4. Which data type would you use for a single 16-bit Unicode character?</w:t>
      </w:r>
      <w:r w:rsidRPr="0088173D">
        <w:rPr>
          <w:color w:val="000000" w:themeColor="text1"/>
        </w:rPr>
        <w:br/>
        <w:t>A. byte</w:t>
      </w:r>
      <w:r w:rsidRPr="0088173D">
        <w:rPr>
          <w:color w:val="000000" w:themeColor="text1"/>
        </w:rPr>
        <w:br/>
        <w:t>B. int</w:t>
      </w:r>
      <w:r w:rsidRPr="0088173D">
        <w:rPr>
          <w:color w:val="000000" w:themeColor="text1"/>
        </w:rPr>
        <w:br/>
        <w:t>C. string</w:t>
      </w:r>
      <w:r w:rsidRPr="0088173D">
        <w:rPr>
          <w:color w:val="000000" w:themeColor="text1"/>
        </w:rPr>
        <w:br/>
        <w:t>D. char</w:t>
      </w:r>
      <w:r w:rsidRPr="0088173D">
        <w:rPr>
          <w:color w:val="000000" w:themeColor="text1"/>
        </w:rPr>
        <w:br/>
        <w:t>Your answer (A/B/C/D): D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br/>
        <w:t>5. What is the result of: 10 &gt; 9 &amp;&amp; 5 &lt; 2?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lastRenderedPageBreak/>
        <w:t>A. tru</w:t>
      </w:r>
      <w:r w:rsidRPr="0088173D">
        <w:rPr>
          <w:color w:val="000000" w:themeColor="text1"/>
        </w:rPr>
        <w:t>e</w:t>
      </w:r>
      <w:r w:rsidRPr="0088173D">
        <w:rPr>
          <w:color w:val="000000" w:themeColor="text1"/>
        </w:rPr>
        <w:br/>
        <w:t>B. false</w:t>
      </w:r>
      <w:r w:rsidRPr="0088173D">
        <w:rPr>
          <w:color w:val="000000" w:themeColor="text1"/>
        </w:rPr>
        <w:br/>
        <w:t>C. false</w:t>
      </w:r>
      <w:r w:rsidRPr="0088173D">
        <w:rPr>
          <w:color w:val="000000" w:themeColor="text1"/>
        </w:rPr>
        <w:br/>
        <w:t>D. Compilation error</w:t>
      </w:r>
      <w:r w:rsidRPr="0088173D">
        <w:rPr>
          <w:color w:val="000000" w:themeColor="text1"/>
        </w:rPr>
        <w:br/>
        <w:t>Your answer (A/B/C/D): C</w:t>
      </w:r>
      <w:r w:rsidRPr="0088173D">
        <w:rPr>
          <w:color w:val="000000" w:themeColor="text1"/>
        </w:rPr>
        <w:br/>
      </w:r>
      <w:r w:rsidRPr="0088173D">
        <w:rPr>
          <w:color w:val="000000" w:themeColor="text1"/>
        </w:rPr>
        <w:br/>
      </w:r>
      <w:r w:rsidRPr="0088173D">
        <w:rPr>
          <w:rFonts w:ascii="Cambria" w:hAnsi="Cambria" w:cs="Cambria"/>
          <w:color w:val="000000" w:themeColor="text1"/>
        </w:rPr>
        <w:t>🧠</w:t>
      </w:r>
      <w:r w:rsidRPr="0088173D">
        <w:rPr>
          <w:color w:val="000000" w:themeColor="text1"/>
        </w:rPr>
        <w:t xml:space="preserve"> Quiz Completed!</w:t>
      </w:r>
      <w:r w:rsidRPr="0088173D">
        <w:rPr>
          <w:color w:val="000000" w:themeColor="text1"/>
        </w:rPr>
        <w:br/>
        <w:t>You answered 5 out of 5 questions correctly.</w:t>
      </w:r>
      <w:r w:rsidRPr="0088173D">
        <w:rPr>
          <w:color w:val="000000" w:themeColor="text1"/>
        </w:rPr>
        <w:br/>
        <w:t>Final Score: 100.00%</w:t>
      </w:r>
      <w:r w:rsidRPr="0088173D">
        <w:rPr>
          <w:color w:val="000000" w:themeColor="text1"/>
        </w:rPr>
        <w:br/>
      </w:r>
      <w:r w:rsidRPr="0088173D">
        <w:rPr>
          <w:rFonts w:ascii="Segoe UI Symbol" w:hAnsi="Segoe UI Symbol" w:cs="Segoe UI Symbol"/>
          <w:color w:val="000000" w:themeColor="text1"/>
        </w:rPr>
        <w:t>🎉</w:t>
      </w:r>
      <w:r w:rsidRPr="0088173D">
        <w:rPr>
          <w:color w:val="000000" w:themeColor="text1"/>
        </w:rPr>
        <w:t xml:space="preserve"> Perfect score! You're a Java genius!</w:t>
      </w:r>
      <w:r w:rsidRPr="0088173D">
        <w:rPr>
          <w:color w:val="000000" w:themeColor="text1"/>
        </w:rPr>
        <w:br/>
      </w:r>
    </w:p>
    <w:sectPr w:rsidR="00922FAF" w:rsidRPr="008817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173D"/>
    <w:rsid w:val="00922F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CF160F"/>
  <w14:defaultImageDpi w14:val="300"/>
  <w15:docId w15:val="{8C58B49F-635D-4DC6-A221-4FDFBA71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CFA999-5C68-4DE9-AF0D-ABBB61A0B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NAWAB's PC</cp:lastModifiedBy>
  <cp:revision>2</cp:revision>
  <dcterms:created xsi:type="dcterms:W3CDTF">2013-12-23T23:15:00Z</dcterms:created>
  <dcterms:modified xsi:type="dcterms:W3CDTF">2025-04-14T10:48:00Z</dcterms:modified>
  <cp:category/>
</cp:coreProperties>
</file>