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37" w:rsidRPr="006F1C37" w:rsidRDefault="002225B9" w:rsidP="006F1C3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 w:rsidRPr="002225B9">
        <w:rPr>
          <w:rFonts w:asciiTheme="majorHAnsi" w:eastAsia="Times New Roman" w:hAnsiTheme="majorHAnsi" w:cstheme="majorHAnsi"/>
          <w:b/>
          <w:sz w:val="40"/>
          <w:szCs w:val="40"/>
        </w:rPr>
        <w:t>Description of the System Code for the Java Library</w:t>
      </w:r>
    </w:p>
    <w:p w:rsidR="002225B9" w:rsidRPr="002225B9" w:rsidRDefault="002225B9" w:rsidP="006F1C3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25B9">
        <w:rPr>
          <w:rFonts w:eastAsia="Times New Roman" w:cs="Times New Roman"/>
          <w:sz w:val="24"/>
          <w:szCs w:val="24"/>
        </w:rPr>
        <w:br/>
      </w:r>
      <w:r w:rsidRPr="002225B9">
        <w:rPr>
          <w:rFonts w:eastAsia="Times New Roman" w:cs="Times New Roman"/>
          <w:sz w:val="24"/>
          <w:szCs w:val="24"/>
        </w:rPr>
        <w:br/>
      </w:r>
      <w:r w:rsidRPr="002225B9">
        <w:rPr>
          <w:rFonts w:eastAsia="Times New Roman" w:cs="Times New Roman"/>
          <w:b/>
          <w:sz w:val="24"/>
          <w:szCs w:val="24"/>
        </w:rPr>
        <w:t>1. Statements of Import</w:t>
      </w:r>
      <w:r w:rsidRPr="002225B9">
        <w:rPr>
          <w:rFonts w:eastAsia="Times New Roman" w:cs="Times New Roman"/>
          <w:sz w:val="24"/>
          <w:szCs w:val="24"/>
        </w:rPr>
        <w:br/>
        <w:t>The application supports input handling and data management by utilizing the built-in Java libraries</w:t>
      </w:r>
      <w:proofErr w:type="gramStart"/>
      <w:r w:rsidRPr="002225B9">
        <w:rPr>
          <w:rFonts w:eastAsia="Times New Roman" w:cs="Times New Roman"/>
          <w:sz w:val="24"/>
          <w:szCs w:val="24"/>
        </w:rPr>
        <w:t>:</w:t>
      </w:r>
      <w:proofErr w:type="gramEnd"/>
      <w:r w:rsidRPr="002225B9">
        <w:rPr>
          <w:rFonts w:eastAsia="Times New Roman" w:cs="Times New Roman"/>
          <w:sz w:val="24"/>
          <w:szCs w:val="24"/>
        </w:rPr>
        <w:br/>
        <w:t>Map: An interface for assigning values to keys.</w:t>
      </w:r>
      <w:r w:rsidRPr="002225B9">
        <w:rPr>
          <w:rFonts w:eastAsia="Times New Roman" w:cs="Times New Roman"/>
          <w:sz w:val="24"/>
          <w:szCs w:val="24"/>
        </w:rPr>
        <w:br/>
        <w:t>Scanner: To read input from users.</w:t>
      </w:r>
      <w:r w:rsidRPr="002225B9">
        <w:rPr>
          <w:rFonts w:eastAsia="Times New Roman" w:cs="Times New Roman"/>
          <w:sz w:val="24"/>
          <w:szCs w:val="24"/>
        </w:rPr>
        <w:br/>
      </w:r>
      <w:proofErr w:type="spellStart"/>
      <w:r w:rsidRPr="002225B9">
        <w:rPr>
          <w:rFonts w:eastAsia="Times New Roman" w:cs="Times New Roman"/>
          <w:sz w:val="24"/>
          <w:szCs w:val="24"/>
        </w:rPr>
        <w:t>TreeMap</w:t>
      </w:r>
      <w:proofErr w:type="spellEnd"/>
      <w:r w:rsidRPr="002225B9">
        <w:rPr>
          <w:rFonts w:eastAsia="Times New Roman" w:cs="Times New Roman"/>
          <w:sz w:val="24"/>
          <w:szCs w:val="24"/>
        </w:rPr>
        <w:t>: A map that has been sorted to arrange books according to</w:t>
      </w:r>
      <w:r w:rsidR="006F1C37" w:rsidRPr="006F1C37">
        <w:rPr>
          <w:rFonts w:eastAsia="Times New Roman" w:cs="Times New Roman"/>
          <w:sz w:val="24"/>
          <w:szCs w:val="24"/>
        </w:rPr>
        <w:t xml:space="preserve"> their titles.</w:t>
      </w:r>
      <w:r w:rsidR="006F1C37" w:rsidRPr="006F1C37">
        <w:rPr>
          <w:rFonts w:eastAsia="Times New Roman" w:cs="Times New Roman"/>
          <w:sz w:val="24"/>
          <w:szCs w:val="24"/>
        </w:rPr>
        <w:br/>
      </w:r>
      <w:r w:rsidR="006F1C37" w:rsidRPr="006F1C37">
        <w:rPr>
          <w:rFonts w:eastAsia="Times New Roman" w:cs="Times New Roman"/>
          <w:sz w:val="24"/>
          <w:szCs w:val="24"/>
        </w:rPr>
        <w:br/>
      </w:r>
      <w:r w:rsidR="006F1C37" w:rsidRPr="006F1C37">
        <w:rPr>
          <w:rFonts w:eastAsia="Times New Roman" w:cs="Times New Roman"/>
          <w:b/>
          <w:sz w:val="24"/>
          <w:szCs w:val="24"/>
        </w:rPr>
        <w:t>2. Book a class</w:t>
      </w:r>
      <w:r w:rsidRPr="002225B9">
        <w:rPr>
          <w:rFonts w:eastAsia="Times New Roman" w:cs="Times New Roman"/>
          <w:sz w:val="24"/>
          <w:szCs w:val="24"/>
        </w:rPr>
        <w:br/>
      </w:r>
      <w:r w:rsidR="006F1C37" w:rsidRPr="002225B9">
        <w:rPr>
          <w:rFonts w:eastAsia="Times New Roman" w:cs="Times New Roman"/>
          <w:sz w:val="24"/>
          <w:szCs w:val="24"/>
        </w:rPr>
        <w:t>four</w:t>
      </w:r>
      <w:r w:rsidRPr="002225B9">
        <w:rPr>
          <w:rFonts w:eastAsia="Times New Roman" w:cs="Times New Roman"/>
          <w:sz w:val="24"/>
          <w:szCs w:val="24"/>
        </w:rPr>
        <w:t xml:space="preserve"> attributes are used to define a book object: title, author, quantity, and description. When a book is added, these fields are initialized by the constructor.</w:t>
      </w:r>
      <w:r w:rsidRPr="002225B9">
        <w:rPr>
          <w:rFonts w:eastAsia="Times New Roman" w:cs="Times New Roman"/>
          <w:sz w:val="24"/>
          <w:szCs w:val="24"/>
        </w:rPr>
        <w:br/>
      </w:r>
      <w:r w:rsidRPr="002225B9">
        <w:rPr>
          <w:rFonts w:eastAsia="Times New Roman" w:cs="Times New Roman"/>
          <w:sz w:val="24"/>
          <w:szCs w:val="24"/>
        </w:rPr>
        <w:br/>
        <w:t xml:space="preserve">3. Main </w:t>
      </w:r>
      <w:r w:rsidR="006F1C37" w:rsidRPr="006F1C37">
        <w:rPr>
          <w:rFonts w:eastAsia="Times New Roman" w:cs="Times New Roman"/>
          <w:sz w:val="24"/>
          <w:szCs w:val="24"/>
        </w:rPr>
        <w:t>Driver for Library System Class</w:t>
      </w:r>
      <w:r w:rsidR="006F1C37" w:rsidRPr="006F1C37">
        <w:rPr>
          <w:rFonts w:eastAsia="Times New Roman" w:cs="Times New Roman"/>
          <w:sz w:val="24"/>
          <w:szCs w:val="24"/>
        </w:rPr>
        <w:br/>
        <w:t>all</w:t>
      </w:r>
      <w:r w:rsidRPr="002225B9">
        <w:rPr>
          <w:rFonts w:eastAsia="Times New Roman" w:cs="Times New Roman"/>
          <w:sz w:val="24"/>
          <w:szCs w:val="24"/>
        </w:rPr>
        <w:t xml:space="preserve"> library operations are contained in this main class, which also controls user-system interaction.</w:t>
      </w:r>
    </w:p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6F1C37">
        <w:rPr>
          <w:rFonts w:asciiTheme="minorHAnsi" w:hAnsiTheme="minorHAnsi"/>
          <w:color w:val="000000" w:themeColor="text1"/>
          <w:sz w:val="28"/>
        </w:rPr>
        <w:t>4. Global Variables</w:t>
      </w:r>
    </w:p>
    <w:p w:rsidR="002225B9" w:rsidRPr="002225B9" w:rsidRDefault="006F1C37" w:rsidP="00222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- L</w:t>
      </w:r>
      <w:r w:rsidR="002225B9" w:rsidRPr="002225B9">
        <w:rPr>
          <w:rFonts w:eastAsia="Times New Roman" w:cs="Times New Roman"/>
          <w:sz w:val="24"/>
          <w:szCs w:val="24"/>
        </w:rPr>
        <w:t xml:space="preserve">ibrary: All book objects keyed by lowercase titles are stored in a </w:t>
      </w:r>
      <w:r w:rsidRPr="006F1C37">
        <w:rPr>
          <w:rFonts w:eastAsia="Times New Roman" w:cs="Times New Roman"/>
          <w:sz w:val="24"/>
          <w:szCs w:val="24"/>
        </w:rPr>
        <w:t>Tree Map</w:t>
      </w:r>
      <w:r w:rsidR="002225B9" w:rsidRPr="002225B9">
        <w:rPr>
          <w:rFonts w:eastAsia="Times New Roman" w:cs="Times New Roman"/>
          <w:sz w:val="24"/>
          <w:szCs w:val="24"/>
        </w:rPr>
        <w:t xml:space="preserve">. </w:t>
      </w:r>
      <w:r w:rsidR="002225B9" w:rsidRPr="002225B9">
        <w:rPr>
          <w:rFonts w:eastAsia="Times New Roman" w:cs="Times New Roman"/>
          <w:sz w:val="24"/>
          <w:szCs w:val="24"/>
        </w:rPr>
        <w:br/>
        <w:t>-scanner: An object that scans for user input.</w:t>
      </w:r>
    </w:p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6F1C37">
        <w:rPr>
          <w:rFonts w:asciiTheme="minorHAnsi" w:hAnsiTheme="minorHAnsi"/>
          <w:color w:val="000000" w:themeColor="text1"/>
          <w:sz w:val="28"/>
        </w:rPr>
        <w:t xml:space="preserve">5. </w:t>
      </w:r>
      <w:proofErr w:type="gramStart"/>
      <w:r w:rsidRPr="006F1C37">
        <w:rPr>
          <w:rFonts w:asciiTheme="minorHAnsi" w:hAnsiTheme="minorHAnsi"/>
          <w:color w:val="000000" w:themeColor="text1"/>
          <w:sz w:val="28"/>
        </w:rPr>
        <w:t>main(</w:t>
      </w:r>
      <w:proofErr w:type="gramEnd"/>
      <w:r w:rsidRPr="006F1C37">
        <w:rPr>
          <w:rFonts w:asciiTheme="minorHAnsi" w:hAnsiTheme="minorHAnsi"/>
          <w:color w:val="000000" w:themeColor="text1"/>
          <w:sz w:val="28"/>
        </w:rPr>
        <w:t xml:space="preserve">) </w:t>
      </w:r>
      <w:r w:rsidRPr="006F1C37">
        <w:rPr>
          <w:rFonts w:asciiTheme="minorHAnsi" w:hAnsiTheme="minorHAnsi"/>
          <w:color w:val="000000" w:themeColor="text1"/>
          <w:sz w:val="28"/>
        </w:rPr>
        <w:t>Method</w:t>
      </w:r>
    </w:p>
    <w:p w:rsidR="002225B9" w:rsidRPr="002225B9" w:rsidRDefault="006F1C37" w:rsidP="00222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S</w:t>
      </w:r>
      <w:r w:rsidR="002225B9" w:rsidRPr="002225B9">
        <w:rPr>
          <w:rFonts w:eastAsia="Times New Roman" w:cs="Times New Roman"/>
          <w:sz w:val="24"/>
          <w:szCs w:val="24"/>
        </w:rPr>
        <w:t>hows the main menu and iterates through the options selected by the user, executing various methods according to the input until the user leaves.</w:t>
      </w:r>
    </w:p>
    <w:p w:rsidR="002225B9" w:rsidRPr="006F1C37" w:rsidRDefault="002225B9" w:rsidP="002225B9"/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</w:rPr>
      </w:pPr>
      <w:r w:rsidRPr="006F1C37">
        <w:rPr>
          <w:rFonts w:asciiTheme="minorHAnsi" w:hAnsiTheme="minorHAnsi"/>
          <w:color w:val="000000" w:themeColor="text1"/>
          <w:sz w:val="28"/>
        </w:rPr>
        <w:t xml:space="preserve">6. </w:t>
      </w:r>
      <w:proofErr w:type="gramStart"/>
      <w:r w:rsidRPr="006F1C37">
        <w:rPr>
          <w:rFonts w:asciiTheme="minorHAnsi" w:hAnsiTheme="minorHAnsi"/>
          <w:color w:val="000000" w:themeColor="text1"/>
          <w:sz w:val="28"/>
        </w:rPr>
        <w:t>printMenu()</w:t>
      </w:r>
      <w:proofErr w:type="gramEnd"/>
    </w:p>
    <w:p w:rsidR="002225B9" w:rsidRPr="002225B9" w:rsidRDefault="006F1C37" w:rsidP="00222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S</w:t>
      </w:r>
      <w:r w:rsidR="002225B9" w:rsidRPr="002225B9">
        <w:rPr>
          <w:rFonts w:eastAsia="Times New Roman" w:cs="Times New Roman"/>
          <w:sz w:val="24"/>
          <w:szCs w:val="24"/>
        </w:rPr>
        <w:t>hows a menu with choices to view the total value of the library, add, borrow, and return books. Colors make text easier to read.</w:t>
      </w:r>
    </w:p>
    <w:p w:rsidR="002225B9" w:rsidRPr="006F1C37" w:rsidRDefault="002225B9">
      <w:pPr>
        <w:rPr>
          <w:color w:val="000000" w:themeColor="text1"/>
        </w:rPr>
      </w:pPr>
    </w:p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6F1C37">
        <w:rPr>
          <w:rFonts w:asciiTheme="minorHAnsi" w:hAnsiTheme="minorHAnsi"/>
          <w:color w:val="000000" w:themeColor="text1"/>
          <w:sz w:val="28"/>
        </w:rPr>
        <w:t xml:space="preserve">7. </w:t>
      </w:r>
      <w:proofErr w:type="gramStart"/>
      <w:r w:rsidRPr="006F1C37">
        <w:rPr>
          <w:rFonts w:asciiTheme="minorHAnsi" w:hAnsiTheme="minorHAnsi"/>
          <w:color w:val="000000" w:themeColor="text1"/>
          <w:sz w:val="28"/>
        </w:rPr>
        <w:t>getUserChoice()</w:t>
      </w:r>
      <w:proofErr w:type="gramEnd"/>
    </w:p>
    <w:p w:rsidR="002225B9" w:rsidRPr="002225B9" w:rsidRDefault="006F1C37" w:rsidP="00222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M</w:t>
      </w:r>
      <w:r w:rsidR="002225B9" w:rsidRPr="002225B9">
        <w:rPr>
          <w:rFonts w:eastAsia="Times New Roman" w:cs="Times New Roman"/>
          <w:sz w:val="24"/>
          <w:szCs w:val="24"/>
        </w:rPr>
        <w:t>akes sure a number between 1 and 5 is entered by validating user input. If incorrect input is entered, it prompts again.</w:t>
      </w:r>
    </w:p>
    <w:p w:rsidR="002225B9" w:rsidRPr="006F1C37" w:rsidRDefault="002225B9" w:rsidP="002225B9"/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6F1C37">
        <w:rPr>
          <w:rFonts w:asciiTheme="minorHAnsi" w:hAnsiTheme="minorHAnsi"/>
          <w:color w:val="000000" w:themeColor="text1"/>
          <w:sz w:val="28"/>
        </w:rPr>
        <w:t xml:space="preserve">8. </w:t>
      </w:r>
      <w:proofErr w:type="gramStart"/>
      <w:r w:rsidRPr="006F1C37">
        <w:rPr>
          <w:rFonts w:asciiTheme="minorHAnsi" w:hAnsiTheme="minorHAnsi"/>
          <w:color w:val="000000" w:themeColor="text1"/>
          <w:sz w:val="28"/>
        </w:rPr>
        <w:t>addBooks()</w:t>
      </w:r>
      <w:proofErr w:type="gramEnd"/>
    </w:p>
    <w:p w:rsidR="002225B9" w:rsidRPr="002225B9" w:rsidRDefault="006F1C37" w:rsidP="00222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A</w:t>
      </w:r>
      <w:r w:rsidR="002225B9" w:rsidRPr="002225B9">
        <w:rPr>
          <w:rFonts w:eastAsia="Times New Roman" w:cs="Times New Roman"/>
          <w:sz w:val="24"/>
          <w:szCs w:val="24"/>
        </w:rPr>
        <w:t>sks the user for the book's details. It modifies the quantity if the book is already in existence. It adds a new entry if it's new.</w:t>
      </w:r>
    </w:p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</w:rPr>
      </w:pPr>
      <w:r w:rsidRPr="006F1C37">
        <w:rPr>
          <w:rFonts w:asciiTheme="minorHAnsi" w:hAnsiTheme="minorHAnsi"/>
          <w:color w:val="000000" w:themeColor="text1"/>
          <w:sz w:val="28"/>
        </w:rPr>
        <w:t xml:space="preserve">9. </w:t>
      </w:r>
      <w:proofErr w:type="spellStart"/>
      <w:proofErr w:type="gramStart"/>
      <w:r>
        <w:rPr>
          <w:rFonts w:asciiTheme="minorHAnsi" w:hAnsiTheme="minorHAnsi"/>
          <w:color w:val="000000" w:themeColor="text1"/>
          <w:sz w:val="28"/>
        </w:rPr>
        <w:t>getValidQuantity</w:t>
      </w:r>
      <w:proofErr w:type="spellEnd"/>
      <w:r w:rsidRPr="006F1C37">
        <w:rPr>
          <w:rFonts w:asciiTheme="minorHAnsi" w:hAnsiTheme="minorHAnsi"/>
          <w:color w:val="000000" w:themeColor="text1"/>
          <w:sz w:val="28"/>
        </w:rPr>
        <w:t>()</w:t>
      </w:r>
      <w:proofErr w:type="gramEnd"/>
    </w:p>
    <w:p w:rsidR="002225B9" w:rsidRPr="002225B9" w:rsidRDefault="006F1C37" w:rsidP="00222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Makes</w:t>
      </w:r>
      <w:r w:rsidR="002225B9" w:rsidRPr="002225B9">
        <w:rPr>
          <w:rFonts w:eastAsia="Times New Roman" w:cs="Times New Roman"/>
          <w:sz w:val="24"/>
          <w:szCs w:val="24"/>
        </w:rPr>
        <w:t xml:space="preserve"> sure that only legitimate numbers are entered for the number of books. </w:t>
      </w:r>
      <w:r w:rsidRPr="006F1C37">
        <w:rPr>
          <w:rFonts w:eastAsia="Times New Roman" w:cs="Times New Roman"/>
          <w:sz w:val="24"/>
          <w:szCs w:val="24"/>
        </w:rPr>
        <w:t>Loops</w:t>
      </w:r>
      <w:r w:rsidR="002225B9" w:rsidRPr="002225B9">
        <w:rPr>
          <w:rFonts w:eastAsia="Times New Roman" w:cs="Times New Roman"/>
          <w:sz w:val="24"/>
          <w:szCs w:val="24"/>
        </w:rPr>
        <w:t xml:space="preserve"> until it receives a valid input.</w:t>
      </w:r>
    </w:p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6F1C37">
        <w:rPr>
          <w:rFonts w:asciiTheme="minorHAnsi" w:hAnsiTheme="minorHAnsi"/>
          <w:color w:val="000000" w:themeColor="text1"/>
          <w:sz w:val="28"/>
        </w:rPr>
        <w:lastRenderedPageBreak/>
        <w:t xml:space="preserve">10. </w:t>
      </w:r>
      <w:proofErr w:type="spellStart"/>
      <w:proofErr w:type="gramStart"/>
      <w:r>
        <w:rPr>
          <w:rFonts w:asciiTheme="minorHAnsi" w:hAnsiTheme="minorHAnsi"/>
          <w:color w:val="000000" w:themeColor="text1"/>
          <w:sz w:val="28"/>
        </w:rPr>
        <w:t>borrowBooks</w:t>
      </w:r>
      <w:proofErr w:type="spellEnd"/>
      <w:r w:rsidRPr="006F1C37">
        <w:rPr>
          <w:rFonts w:asciiTheme="minorHAnsi" w:hAnsiTheme="minorHAnsi"/>
          <w:color w:val="000000" w:themeColor="text1"/>
          <w:sz w:val="28"/>
        </w:rPr>
        <w:t>()</w:t>
      </w:r>
      <w:proofErr w:type="gramEnd"/>
    </w:p>
    <w:p w:rsidR="002225B9" w:rsidRPr="006F1C37" w:rsidRDefault="006F1C37" w:rsidP="006F1C3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Manages</w:t>
      </w:r>
      <w:r w:rsidR="002225B9" w:rsidRPr="002225B9">
        <w:rPr>
          <w:rFonts w:eastAsia="Times New Roman" w:cs="Times New Roman"/>
          <w:sz w:val="24"/>
          <w:szCs w:val="24"/>
        </w:rPr>
        <w:t xml:space="preserve"> the borrowing logic by determining whether a book is available and whether there are enough copies, after which the library is updated.</w:t>
      </w:r>
    </w:p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6F1C37">
        <w:rPr>
          <w:rFonts w:asciiTheme="minorHAnsi" w:hAnsiTheme="minorHAnsi"/>
          <w:color w:val="000000" w:themeColor="text1"/>
          <w:sz w:val="28"/>
        </w:rPr>
        <w:t xml:space="preserve">11. </w:t>
      </w:r>
      <w:proofErr w:type="spellStart"/>
      <w:proofErr w:type="gramStart"/>
      <w:r>
        <w:rPr>
          <w:rFonts w:asciiTheme="minorHAnsi" w:hAnsiTheme="minorHAnsi"/>
          <w:color w:val="000000" w:themeColor="text1"/>
          <w:sz w:val="28"/>
        </w:rPr>
        <w:t>returnBooks</w:t>
      </w:r>
      <w:proofErr w:type="spellEnd"/>
      <w:r w:rsidRPr="006F1C37">
        <w:rPr>
          <w:rFonts w:asciiTheme="minorHAnsi" w:hAnsiTheme="minorHAnsi"/>
          <w:color w:val="000000" w:themeColor="text1"/>
          <w:sz w:val="28"/>
        </w:rPr>
        <w:t>()</w:t>
      </w:r>
      <w:proofErr w:type="gramEnd"/>
    </w:p>
    <w:p w:rsidR="006F1C37" w:rsidRPr="006F1C37" w:rsidRDefault="006F1C37" w:rsidP="006F1C3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Logic for returns is handled by first confirming that the book is from the library, then updating the quantity and confirming the return.</w:t>
      </w:r>
    </w:p>
    <w:p w:rsidR="006F1C37" w:rsidRPr="006F1C37" w:rsidRDefault="006F1C37" w:rsidP="006F1C37"/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6F1C37">
        <w:rPr>
          <w:rFonts w:asciiTheme="minorHAnsi" w:hAnsiTheme="minorHAnsi"/>
          <w:color w:val="000000" w:themeColor="text1"/>
          <w:sz w:val="28"/>
        </w:rPr>
        <w:t xml:space="preserve">12. </w:t>
      </w:r>
      <w:proofErr w:type="spellStart"/>
      <w:r>
        <w:rPr>
          <w:rFonts w:asciiTheme="minorHAnsi" w:hAnsiTheme="minorHAnsi"/>
          <w:color w:val="000000" w:themeColor="text1"/>
          <w:sz w:val="28"/>
        </w:rPr>
        <w:t>displayLibraryValue</w:t>
      </w:r>
      <w:bookmarkStart w:id="0" w:name="_GoBack"/>
      <w:bookmarkEnd w:id="0"/>
      <w:proofErr w:type="spellEnd"/>
      <w:r w:rsidRPr="006F1C37">
        <w:rPr>
          <w:rFonts w:asciiTheme="minorHAnsi" w:hAnsiTheme="minorHAnsi"/>
          <w:color w:val="000000" w:themeColor="text1"/>
          <w:sz w:val="28"/>
        </w:rPr>
        <w:t>()</w:t>
      </w:r>
    </w:p>
    <w:p w:rsidR="006F1C37" w:rsidRPr="006F1C37" w:rsidRDefault="006F1C37" w:rsidP="006F1C3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1C37">
        <w:rPr>
          <w:rFonts w:eastAsia="Times New Roman" w:cs="Times New Roman"/>
          <w:sz w:val="24"/>
          <w:szCs w:val="24"/>
        </w:rPr>
        <w:t>Determines the total worth of all the library's books. Five units are assigned to each book.</w:t>
      </w:r>
    </w:p>
    <w:p w:rsidR="006F1C37" w:rsidRPr="006F1C37" w:rsidRDefault="006F1C37" w:rsidP="006F1C37"/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</w:rPr>
      </w:pPr>
      <w:r w:rsidRPr="006F1C37">
        <w:rPr>
          <w:rFonts w:asciiTheme="minorHAnsi" w:hAnsiTheme="minorHAnsi"/>
          <w:color w:val="000000" w:themeColor="text1"/>
          <w:sz w:val="28"/>
        </w:rPr>
        <w:t>Console Colors</w:t>
      </w:r>
    </w:p>
    <w:p w:rsidR="004F11C9" w:rsidRPr="006F1C37" w:rsidRDefault="006F1C37">
      <w:pPr>
        <w:rPr>
          <w:color w:val="000000" w:themeColor="text1"/>
        </w:rPr>
      </w:pPr>
      <w:r w:rsidRPr="006F1C37">
        <w:rPr>
          <w:color w:val="000000" w:themeColor="text1"/>
        </w:rPr>
        <w:t>Uses ANSI escape codes to enhance console output with color:</w:t>
      </w:r>
      <w:r w:rsidRPr="006F1C37">
        <w:rPr>
          <w:color w:val="000000" w:themeColor="text1"/>
        </w:rPr>
        <w:br/>
        <w:t>- Blue: Menus</w:t>
      </w:r>
      <w:r w:rsidRPr="006F1C37">
        <w:rPr>
          <w:color w:val="000000" w:themeColor="text1"/>
        </w:rPr>
        <w:br/>
        <w:t>- Cyan: Prompts</w:t>
      </w:r>
      <w:r w:rsidRPr="006F1C37">
        <w:rPr>
          <w:color w:val="000000" w:themeColor="text1"/>
        </w:rPr>
        <w:br/>
        <w:t>- Green: Success</w:t>
      </w:r>
      <w:r w:rsidRPr="006F1C37">
        <w:rPr>
          <w:color w:val="000000" w:themeColor="text1"/>
        </w:rPr>
        <w:br/>
        <w:t>- Red: Errors</w:t>
      </w:r>
      <w:r w:rsidRPr="006F1C37">
        <w:rPr>
          <w:color w:val="000000" w:themeColor="text1"/>
        </w:rPr>
        <w:br/>
        <w:t>- Yellow: Warnings</w:t>
      </w:r>
      <w:r w:rsidRPr="006F1C37">
        <w:rPr>
          <w:color w:val="000000" w:themeColor="text1"/>
        </w:rPr>
        <w:br/>
        <w:t>- Purple: Value display</w:t>
      </w:r>
    </w:p>
    <w:p w:rsidR="004F11C9" w:rsidRPr="006F1C37" w:rsidRDefault="006F1C37">
      <w:pPr>
        <w:pStyle w:val="Heading2"/>
        <w:rPr>
          <w:rFonts w:asciiTheme="minorHAnsi" w:hAnsiTheme="minorHAnsi"/>
          <w:color w:val="000000" w:themeColor="text1"/>
        </w:rPr>
      </w:pPr>
      <w:r w:rsidRPr="006F1C37">
        <w:rPr>
          <w:rFonts w:asciiTheme="minorHAnsi" w:hAnsiTheme="minorHAnsi"/>
          <w:color w:val="000000" w:themeColor="text1"/>
          <w:sz w:val="28"/>
        </w:rPr>
        <w:t>Summary of Features</w:t>
      </w:r>
    </w:p>
    <w:p w:rsidR="004F11C9" w:rsidRPr="006F1C37" w:rsidRDefault="006F1C37">
      <w:pPr>
        <w:rPr>
          <w:color w:val="000000" w:themeColor="text1"/>
        </w:rPr>
      </w:pPr>
      <w:r w:rsidRPr="006F1C37">
        <w:rPr>
          <w:color w:val="000000" w:themeColor="text1"/>
        </w:rPr>
        <w:t>- Object-Oriented design using a Book clas</w:t>
      </w:r>
      <w:r w:rsidRPr="006F1C37">
        <w:rPr>
          <w:color w:val="000000" w:themeColor="text1"/>
        </w:rPr>
        <w:t>s</w:t>
      </w:r>
      <w:r w:rsidRPr="006F1C37">
        <w:rPr>
          <w:color w:val="000000" w:themeColor="text1"/>
        </w:rPr>
        <w:br/>
        <w:t>- TreeMap for auto-sorting</w:t>
      </w:r>
      <w:r w:rsidRPr="006F1C37">
        <w:rPr>
          <w:color w:val="000000" w:themeColor="text1"/>
        </w:rPr>
        <w:br/>
        <w:t>- Menu-driven interface</w:t>
      </w:r>
      <w:r w:rsidRPr="006F1C37">
        <w:rPr>
          <w:color w:val="000000" w:themeColor="text1"/>
        </w:rPr>
        <w:br/>
        <w:t>- Input validation</w:t>
      </w:r>
      <w:r w:rsidRPr="006F1C37">
        <w:rPr>
          <w:color w:val="000000" w:themeColor="text1"/>
        </w:rPr>
        <w:br/>
        <w:t>- Color-coded console UI</w:t>
      </w:r>
      <w:r w:rsidRPr="006F1C37">
        <w:rPr>
          <w:color w:val="000000" w:themeColor="text1"/>
        </w:rPr>
        <w:br/>
        <w:t>- Robust error handling</w:t>
      </w:r>
    </w:p>
    <w:sectPr w:rsidR="004F11C9" w:rsidRPr="006F1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25B9"/>
    <w:rsid w:val="0029639D"/>
    <w:rsid w:val="00326F90"/>
    <w:rsid w:val="004F11C9"/>
    <w:rsid w:val="006F1C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7D9BB"/>
  <w14:defaultImageDpi w14:val="300"/>
  <w15:docId w15:val="{A10370D6-D8B0-43D6-BA4B-880B98E9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1DD42C-3BB8-422F-86EE-A34AB7AA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NAWAB's PC</cp:lastModifiedBy>
  <cp:revision>2</cp:revision>
  <dcterms:created xsi:type="dcterms:W3CDTF">2013-12-23T23:15:00Z</dcterms:created>
  <dcterms:modified xsi:type="dcterms:W3CDTF">2025-04-19T18:14:00Z</dcterms:modified>
  <cp:category/>
</cp:coreProperties>
</file>